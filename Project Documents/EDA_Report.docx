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6BC3" w14:textId="77777777" w:rsidR="00BD59A7" w:rsidRDefault="00000000">
      <w:pPr>
        <w:pStyle w:val="Heading1"/>
      </w:pPr>
      <w:r>
        <w:t>Exploratory Data Analysis (EDA) Report</w:t>
      </w:r>
    </w:p>
    <w:p w14:paraId="4C87F9C5" w14:textId="77777777" w:rsidR="00BD59A7" w:rsidRDefault="00000000">
      <w:pPr>
        <w:pStyle w:val="Heading2"/>
      </w:pPr>
      <w:r>
        <w:t>1. Dataset Description</w:t>
      </w:r>
    </w:p>
    <w:p w14:paraId="1785E3EB" w14:textId="77777777" w:rsidR="00BD59A7" w:rsidRDefault="00000000">
      <w:r>
        <w:t>The dataset used for this EDA is derived from NCERT Class X Science book content. It contains extracted text data from chapters in the form of paragraphs, headings, and sub-headings. The dataset was processed to support contextual search and LLM-driven responses.</w:t>
      </w:r>
    </w:p>
    <w:p w14:paraId="068570B0" w14:textId="77777777" w:rsidR="00BD59A7" w:rsidRDefault="00000000">
      <w:pPr>
        <w:pStyle w:val="Heading2"/>
      </w:pPr>
      <w:r>
        <w:t>2. Objectives</w:t>
      </w:r>
    </w:p>
    <w:p w14:paraId="4840B9E6" w14:textId="77777777" w:rsidR="00BD59A7" w:rsidRDefault="00000000">
      <w:r>
        <w:t>- Understand the structure and distribution of chapter content</w:t>
      </w:r>
      <w:r>
        <w:br/>
        <w:t>- Identify frequent science topics</w:t>
      </w:r>
      <w:r>
        <w:br/>
        <w:t>- Check word count and keyword distribution</w:t>
      </w:r>
      <w:r>
        <w:br/>
        <w:t>- Detect data quality issues such as missing or irrelevant content</w:t>
      </w:r>
    </w:p>
    <w:p w14:paraId="76287B9A" w14:textId="77777777" w:rsidR="00BD59A7" w:rsidRDefault="00000000">
      <w:pPr>
        <w:pStyle w:val="Heading2"/>
      </w:pPr>
      <w:r>
        <w:t>3. Summary Statistics</w:t>
      </w:r>
    </w:p>
    <w:p w14:paraId="0A1AB4FD" w14:textId="77777777" w:rsidR="00BD59A7" w:rsidRDefault="00000000">
      <w:r>
        <w:t>Each chapter was tokenized and analyzed for word count, sentence count, and topic frequency. Top recurring science terms included 'photosynthesis', 'acid', 'base', 'friction', etc.</w:t>
      </w:r>
    </w:p>
    <w:p w14:paraId="3D9E1312" w14:textId="77777777" w:rsidR="00BD59A7" w:rsidRDefault="00000000">
      <w:pPr>
        <w:pStyle w:val="Heading2"/>
      </w:pPr>
      <w:r>
        <w:t>4. Key Insights</w:t>
      </w:r>
    </w:p>
    <w:p w14:paraId="56164D45" w14:textId="2B2445B5" w:rsidR="00EE6BB5" w:rsidRDefault="00000000">
      <w:r>
        <w:t>- The content is clean and well-structured with minimal noise.</w:t>
      </w:r>
      <w:r>
        <w:br/>
        <w:t>- Certain chapters contain dense scientific terminology.</w:t>
      </w:r>
      <w:r>
        <w:br/>
        <w:t>- Average paragraph length is moderate, ensuring compatibility with LLM prompt limits.</w:t>
      </w:r>
    </w:p>
    <w:p w14:paraId="618F5A23" w14:textId="77777777" w:rsidR="00EE6BB5" w:rsidRPr="00EE6BB5" w:rsidRDefault="00EE6BB5" w:rsidP="00EE6BB5">
      <w:pPr>
        <w:rPr>
          <w:b/>
          <w:bCs/>
          <w:lang w:val="en-IN"/>
        </w:rPr>
      </w:pPr>
      <w:r w:rsidRPr="00EE6BB5">
        <w:rPr>
          <w:rFonts w:ascii="Segoe UI Emoji" w:hAnsi="Segoe UI Emoji" w:cs="Segoe UI Emoji"/>
          <w:b/>
          <w:bCs/>
          <w:lang w:val="en-IN"/>
        </w:rPr>
        <w:t>🧰</w:t>
      </w:r>
      <w:r w:rsidRPr="00EE6BB5">
        <w:rPr>
          <w:b/>
          <w:bCs/>
          <w:lang w:val="en-IN"/>
        </w:rPr>
        <w:t xml:space="preserve"> </w:t>
      </w:r>
      <w:r w:rsidRPr="00EE6BB5">
        <w:rPr>
          <w:b/>
          <w:bCs/>
          <w:color w:val="4F81BD" w:themeColor="accent1"/>
          <w:lang w:val="en-IN"/>
        </w:rPr>
        <w:t>Libraries Used &amp; Their Versions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0"/>
        <w:gridCol w:w="862"/>
      </w:tblGrid>
      <w:tr w:rsidR="00EE6BB5" w:rsidRPr="00EE6BB5" w14:paraId="1E9DDAD5" w14:textId="77777777" w:rsidTr="00EE6B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81E2E8" w14:textId="77777777" w:rsidR="00EE6BB5" w:rsidRPr="00EE6BB5" w:rsidRDefault="00EE6BB5" w:rsidP="00EE6BB5">
            <w:pPr>
              <w:rPr>
                <w:b/>
                <w:bCs/>
                <w:lang w:val="en-IN"/>
              </w:rPr>
            </w:pPr>
            <w:r w:rsidRPr="00EE6BB5">
              <w:rPr>
                <w:b/>
                <w:bCs/>
                <w:lang w:val="en-IN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8EAB13A" w14:textId="77777777" w:rsidR="00EE6BB5" w:rsidRPr="00EE6BB5" w:rsidRDefault="00EE6BB5" w:rsidP="00EE6BB5">
            <w:pPr>
              <w:rPr>
                <w:b/>
                <w:bCs/>
                <w:lang w:val="en-IN"/>
              </w:rPr>
            </w:pPr>
            <w:r w:rsidRPr="00EE6BB5">
              <w:rPr>
                <w:b/>
                <w:bCs/>
                <w:lang w:val="en-IN"/>
              </w:rPr>
              <w:t>Version</w:t>
            </w:r>
          </w:p>
        </w:tc>
      </w:tr>
      <w:tr w:rsidR="00EE6BB5" w:rsidRPr="00EE6BB5" w14:paraId="219BB310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0F246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8BB398D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2.2.2</w:t>
            </w:r>
          </w:p>
        </w:tc>
      </w:tr>
      <w:tr w:rsidR="00EE6BB5" w:rsidRPr="00EE6BB5" w14:paraId="00E0B41A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1224F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numpy</w:t>
            </w:r>
          </w:p>
        </w:tc>
        <w:tc>
          <w:tcPr>
            <w:tcW w:w="0" w:type="auto"/>
            <w:vAlign w:val="center"/>
            <w:hideMark/>
          </w:tcPr>
          <w:p w14:paraId="10FE2511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1.26.4</w:t>
            </w:r>
          </w:p>
        </w:tc>
      </w:tr>
      <w:tr w:rsidR="00EE6BB5" w:rsidRPr="00EE6BB5" w14:paraId="69EE9BA7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A0264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matplotlib</w:t>
            </w:r>
          </w:p>
        </w:tc>
        <w:tc>
          <w:tcPr>
            <w:tcW w:w="0" w:type="auto"/>
            <w:vAlign w:val="center"/>
            <w:hideMark/>
          </w:tcPr>
          <w:p w14:paraId="48EA91F7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3.8.4</w:t>
            </w:r>
          </w:p>
        </w:tc>
      </w:tr>
      <w:tr w:rsidR="00EE6BB5" w:rsidRPr="00EE6BB5" w14:paraId="42656EAF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373B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seaborn</w:t>
            </w:r>
          </w:p>
        </w:tc>
        <w:tc>
          <w:tcPr>
            <w:tcW w:w="0" w:type="auto"/>
            <w:vAlign w:val="center"/>
            <w:hideMark/>
          </w:tcPr>
          <w:p w14:paraId="12117295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0.13.2</w:t>
            </w:r>
          </w:p>
        </w:tc>
      </w:tr>
      <w:tr w:rsidR="00EE6BB5" w:rsidRPr="00EE6BB5" w14:paraId="077B5028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41507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wordcloud</w:t>
            </w:r>
          </w:p>
        </w:tc>
        <w:tc>
          <w:tcPr>
            <w:tcW w:w="0" w:type="auto"/>
            <w:vAlign w:val="center"/>
            <w:hideMark/>
          </w:tcPr>
          <w:p w14:paraId="5CB78522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1.9.3</w:t>
            </w:r>
          </w:p>
        </w:tc>
      </w:tr>
      <w:tr w:rsidR="00EE6BB5" w:rsidRPr="00EE6BB5" w14:paraId="300906A3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ECA1A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nltk</w:t>
            </w:r>
          </w:p>
        </w:tc>
        <w:tc>
          <w:tcPr>
            <w:tcW w:w="0" w:type="auto"/>
            <w:vAlign w:val="center"/>
            <w:hideMark/>
          </w:tcPr>
          <w:p w14:paraId="525C0A6E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3.8.1</w:t>
            </w:r>
          </w:p>
        </w:tc>
      </w:tr>
      <w:tr w:rsidR="00EE6BB5" w:rsidRPr="00EE6BB5" w14:paraId="2EEF42C1" w14:textId="77777777" w:rsidTr="00EE6B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06B89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scikit-learn</w:t>
            </w:r>
          </w:p>
        </w:tc>
        <w:tc>
          <w:tcPr>
            <w:tcW w:w="0" w:type="auto"/>
            <w:vAlign w:val="center"/>
            <w:hideMark/>
          </w:tcPr>
          <w:p w14:paraId="593A5C2E" w14:textId="77777777" w:rsidR="00EE6BB5" w:rsidRPr="00EE6BB5" w:rsidRDefault="00EE6BB5" w:rsidP="00EE6BB5">
            <w:pPr>
              <w:rPr>
                <w:lang w:val="en-IN"/>
              </w:rPr>
            </w:pPr>
            <w:r w:rsidRPr="00EE6BB5">
              <w:rPr>
                <w:lang w:val="en-IN"/>
              </w:rPr>
              <w:t>1.4.1</w:t>
            </w:r>
          </w:p>
        </w:tc>
      </w:tr>
    </w:tbl>
    <w:p w14:paraId="18202326" w14:textId="77777777" w:rsidR="00EE6BB5" w:rsidRDefault="00EE6BB5"/>
    <w:sectPr w:rsidR="00EE6B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351467">
    <w:abstractNumId w:val="8"/>
  </w:num>
  <w:num w:numId="2" w16cid:durableId="253513719">
    <w:abstractNumId w:val="6"/>
  </w:num>
  <w:num w:numId="3" w16cid:durableId="1848322794">
    <w:abstractNumId w:val="5"/>
  </w:num>
  <w:num w:numId="4" w16cid:durableId="892693983">
    <w:abstractNumId w:val="4"/>
  </w:num>
  <w:num w:numId="5" w16cid:durableId="945117493">
    <w:abstractNumId w:val="7"/>
  </w:num>
  <w:num w:numId="6" w16cid:durableId="2082480452">
    <w:abstractNumId w:val="3"/>
  </w:num>
  <w:num w:numId="7" w16cid:durableId="902251860">
    <w:abstractNumId w:val="2"/>
  </w:num>
  <w:num w:numId="8" w16cid:durableId="660347922">
    <w:abstractNumId w:val="1"/>
  </w:num>
  <w:num w:numId="9" w16cid:durableId="81680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7AB"/>
    <w:rsid w:val="00AA1D8D"/>
    <w:rsid w:val="00B47730"/>
    <w:rsid w:val="00BD59A7"/>
    <w:rsid w:val="00CB0664"/>
    <w:rsid w:val="00EE6B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0E957"/>
  <w14:defaultImageDpi w14:val="300"/>
  <w15:docId w15:val="{5064F442-DBA7-419E-9C3B-7CA648B1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96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Anupam Sarkar</cp:lastModifiedBy>
  <cp:revision>2</cp:revision>
  <dcterms:created xsi:type="dcterms:W3CDTF">2013-12-23T23:15:00Z</dcterms:created>
  <dcterms:modified xsi:type="dcterms:W3CDTF">2025-04-19T18:48:00Z</dcterms:modified>
  <cp:category/>
</cp:coreProperties>
</file>